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C42AB">
      <w:pPr>
        <w:spacing w:before="100" w:beforeAutospacing="1" w:after="100" w:afterAutospacing="1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32"/>
          <w:szCs w:val="32"/>
          <w:lang w:val="en-GB" w:eastAsia="en-US"/>
        </w:rPr>
        <w:t>AZZAN MICHEAL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GB" w:eastAsia="en-US"/>
        </w:rPr>
        <w:t>azzanmic@gmail.com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 xml:space="preserve"> |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GB" w:eastAsia="en-US"/>
        </w:rPr>
        <w:t>07081306993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 xml:space="preserve"> |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GB" w:eastAsia="en-US"/>
        </w:rPr>
        <w:t>badagry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>, Lagos State, Nigeria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6F8644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  <w:t>Professional Summary</w:t>
      </w:r>
    </w:p>
    <w:p w14:paraId="687E84D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Results-driven Administrative Officer and Customer Service Specialist with over 3 years of progressive experience in administrative management, customer relations, and team supervision. Proven track record in enhancing operational efficiency, managing cross-functional teams, and delivering exceptional customer service that fosters client satisfaction and loyalty. Known for adaptability, attention to detail, and a strong ability to navigate complex business challenges with innovative solutions.</w:t>
      </w:r>
    </w:p>
    <w:p w14:paraId="58BB1767"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26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DA875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  <w:t>Core Skills &amp; Competencies</w:t>
      </w:r>
    </w:p>
    <w:p w14:paraId="1BB44269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Administrative Management: Office organization, data management, document preparation, and scheduling.</w:t>
      </w:r>
    </w:p>
    <w:p w14:paraId="6D646892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Customer Service Excellence: Effective communication, issue resolution, client relationship management.</w:t>
      </w:r>
    </w:p>
    <w:p w14:paraId="400C8C3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Team Leadership: Staff training, goal setting, performance monitoring, and mentorship.</w:t>
      </w:r>
    </w:p>
    <w:p w14:paraId="3C6D133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Project Coordination: Task prioritization, workflow optimization, deadline management.</w:t>
      </w:r>
    </w:p>
    <w:p w14:paraId="3F8820DE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Analytical &amp; Problem-Solving: Data analysis, strategic planning, process improvement.</w:t>
      </w:r>
    </w:p>
    <w:p w14:paraId="6461BB57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 xml:space="preserve">Technical Proficiency: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 w:eastAsia="en-US"/>
        </w:rPr>
        <w:t xml:space="preserve">Web development,programming,etc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.</w:t>
      </w:r>
    </w:p>
    <w:p w14:paraId="145CD884"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27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EB069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  <w:t>Professional Experience</w:t>
      </w:r>
    </w:p>
    <w:p w14:paraId="6D692ED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color w:val="auto"/>
          <w:sz w:val="27"/>
          <w:szCs w:val="27"/>
          <w:lang w:eastAsia="en-US"/>
        </w:rPr>
      </w:pPr>
      <w:r>
        <w:rPr>
          <w:rStyle w:val="91"/>
          <w:rFonts w:ascii="Times New Roman" w:hAnsi="Times New Roman" w:cs="Times New Roman"/>
          <w:sz w:val="24"/>
          <w:szCs w:val="28"/>
        </w:rPr>
        <w:t>Vista Group</w:t>
      </w:r>
      <w:r>
        <w:rPr>
          <w:rStyle w:val="31"/>
          <w:b/>
          <w:bCs/>
          <w:i w:val="0"/>
          <w:iCs w:val="0"/>
        </w:rPr>
        <w:br w:type="textWrapping"/>
      </w:r>
      <w:r>
        <w:rPr>
          <w:rStyle w:val="31"/>
          <w:rFonts w:ascii="Times New Roman" w:hAnsi="Times New Roman" w:cs="Times New Roman"/>
          <w:b/>
          <w:bCs/>
          <w:i w:val="0"/>
          <w:iCs w:val="0"/>
          <w:sz w:val="24"/>
          <w:szCs w:val="28"/>
        </w:rPr>
        <w:t>Assistant Manager / Customer Service Lead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Lagos State, Nigeria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                                                                         </w:t>
      </w:r>
      <w:r>
        <w:rPr>
          <w:rStyle w:val="91"/>
          <w:rFonts w:ascii="Times New Roman" w:hAnsi="Times New Roman" w:cs="Times New Roman"/>
          <w:sz w:val="24"/>
          <w:szCs w:val="28"/>
        </w:rPr>
        <w:t>Jan. 202</w:t>
      </w:r>
      <w:r>
        <w:rPr>
          <w:rStyle w:val="91"/>
          <w:rFonts w:hint="default" w:ascii="Times New Roman" w:hAnsi="Times New Roman" w:cs="Times New Roman"/>
          <w:sz w:val="24"/>
          <w:szCs w:val="28"/>
          <w:lang w:val="en-GB"/>
        </w:rPr>
        <w:t>4</w:t>
      </w:r>
      <w:r>
        <w:rPr>
          <w:rStyle w:val="91"/>
          <w:rFonts w:ascii="Times New Roman" w:hAnsi="Times New Roman" w:cs="Times New Roman"/>
          <w:sz w:val="24"/>
          <w:szCs w:val="28"/>
        </w:rPr>
        <w:t xml:space="preserve"> – Present</w:t>
      </w:r>
    </w:p>
    <w:p w14:paraId="001DC6E7">
      <w:pPr>
        <w:pStyle w:val="336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Led a customer service team to deliver exceptional client support, achieving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91"/>
          <w:rFonts w:ascii="Times New Roman" w:hAnsi="Times New Roman" w:cs="Times New Roman"/>
          <w:b w:val="0"/>
          <w:bCs w:val="0"/>
          <w:sz w:val="24"/>
          <w:szCs w:val="24"/>
        </w:rPr>
        <w:t>92% satisfaction rate</w:t>
      </w:r>
      <w:r>
        <w:rPr>
          <w:rFonts w:ascii="Times New Roman" w:hAnsi="Times New Roman" w:cs="Times New Roman"/>
          <w:sz w:val="24"/>
          <w:szCs w:val="24"/>
        </w:rPr>
        <w:t xml:space="preserve"> through prompt issue resolution and clear communication.</w:t>
      </w:r>
    </w:p>
    <w:p w14:paraId="502761D4">
      <w:pPr>
        <w:pStyle w:val="336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Handled complex client issues and escalations with tact and professionalism, consistently resolving matters while maintaining strong client relationships.</w:t>
      </w:r>
    </w:p>
    <w:p w14:paraId="738B27AB">
      <w:pPr>
        <w:pStyle w:val="336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Managed day-to-day operations, coordinating schedules and tasks to support business efficiency.</w:t>
      </w:r>
    </w:p>
    <w:p w14:paraId="340ACB7C">
      <w:pPr>
        <w:pStyle w:val="336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Assisted the General Manager with administrative tasks, research, and the execution of key responsibilities, enhancing overall productivity.</w:t>
      </w:r>
    </w:p>
    <w:p w14:paraId="76DAD7CD">
      <w:pPr>
        <w:pStyle w:val="336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Ensured effective follow-up on all tasks, monitoring the completion of daily to-do lists and deadlines.</w:t>
      </w:r>
    </w:p>
    <w:p w14:paraId="727D7A11">
      <w:pPr>
        <w:spacing w:before="100" w:beforeAutospacing="1" w:after="100" w:afterAutospacing="1"/>
        <w:ind w:left="36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</w:p>
    <w:p w14:paraId="3181C0AE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pPr>
    </w:p>
    <w:p w14:paraId="7B697386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>Standard Limited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 xml:space="preserve">Administrative Officer / Customer Service Representative            Nov. 2021 – </w:t>
      </w:r>
      <w:r>
        <w:rPr>
          <w:rStyle w:val="91"/>
          <w:rFonts w:ascii="Times New Roman" w:hAnsi="Times New Roman" w:cs="Times New Roman"/>
          <w:sz w:val="24"/>
          <w:szCs w:val="28"/>
        </w:rPr>
        <w:t>Jan. 202</w:t>
      </w:r>
      <w:r>
        <w:rPr>
          <w:rStyle w:val="91"/>
          <w:rFonts w:hint="default" w:ascii="Times New Roman" w:hAnsi="Times New Roman" w:cs="Times New Roman"/>
          <w:sz w:val="24"/>
          <w:szCs w:val="28"/>
          <w:lang w:val="en-GB"/>
        </w:rPr>
        <w:t>5</w:t>
      </w:r>
    </w:p>
    <w:p w14:paraId="51D5EA4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Maintained a 90% customer satisfaction rate, effectively resolving customer complaints and implementing procedural improvements.</w:t>
      </w:r>
    </w:p>
    <w:p w14:paraId="1689FC77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Ensured efficient time management in handling high call volumes and resolving inquiries promptly.</w:t>
      </w:r>
    </w:p>
    <w:p w14:paraId="5285016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Developed and maintained organizational policies, optimizing the customer service experience and improving team workflows.</w:t>
      </w:r>
    </w:p>
    <w:p w14:paraId="52F04F99">
      <w:pPr>
        <w:rPr>
          <w:rFonts w:ascii="Times New Roman" w:hAnsi="Times New Roman" w:cs="Times New Roman"/>
          <w:b/>
          <w:bCs/>
          <w:sz w:val="24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en-US"/>
        </w:rPr>
        <w:t>Favour Height Limited</w:t>
      </w:r>
    </w:p>
    <w:p w14:paraId="682A92C5">
      <w:pPr>
        <w:rPr>
          <w:rFonts w:ascii="Times New Roman" w:hAnsi="Times New Roman" w:cs="Times New Roman"/>
          <w:b/>
          <w:bCs/>
          <w:sz w:val="24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en-US"/>
        </w:rPr>
        <w:t>Customer Service Executive                                                                       2020 - 2021</w:t>
      </w:r>
    </w:p>
    <w:p w14:paraId="444D88E0">
      <w:pPr>
        <w:pStyle w:val="336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Responded to inbound customer calls, addressing inquiries, troubleshooting product issues, and providing clear, solutions-oriented guidance.</w:t>
      </w:r>
    </w:p>
    <w:p w14:paraId="6D88D622">
      <w:pPr>
        <w:pStyle w:val="336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Maintained high-quality customer service by escalating complex issues and updating CRM records for accurate tracking.</w:t>
      </w:r>
    </w:p>
    <w:p w14:paraId="358BD19C">
      <w:pPr>
        <w:pStyle w:val="336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Successfully carried out retention calls, retaining 20% of unsatisfied customers and enhancing brand loyalty.</w:t>
      </w:r>
    </w:p>
    <w:p w14:paraId="56B48344"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28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8CCA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  <w:t>Education &amp;Certifications</w:t>
      </w:r>
    </w:p>
    <w:p w14:paraId="766AC0C4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7"/>
          <w:szCs w:val="27"/>
          <w:lang w:val="en-GB"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>Bachelor of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GB" w:eastAsia="en-US"/>
        </w:rPr>
        <w:t xml:space="preserve"> science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>in Education (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GB" w:eastAsia="en-US"/>
        </w:rPr>
        <w:t>BSC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>/ED)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>Olabis Onobanjo University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, Ogun State, Nigeria    November 202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 w:eastAsia="en-US"/>
        </w:rPr>
        <w:t>4</w:t>
      </w:r>
    </w:p>
    <w:p w14:paraId="34BF66B6"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29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D41E4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  <w:t>Strengths</w:t>
      </w:r>
    </w:p>
    <w:p w14:paraId="3D9B1CB5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Skilled at conveying information clearly and building strong client and team relationships.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</w:p>
    <w:p w14:paraId="02A91018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Adept at analyzing business challenges and implementing effective solutions.</w:t>
      </w:r>
    </w:p>
    <w:p w14:paraId="2ADB0F02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Ensures accuracy in all administrative tasks and customer interactions.</w:t>
      </w:r>
    </w:p>
    <w:p w14:paraId="30DB929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Thrives in dynamic environments and effectively manages multiple responsibilities.</w:t>
      </w:r>
    </w:p>
    <w:p w14:paraId="7293E460"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30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D2D3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en-US"/>
        </w:rPr>
        <w:t>Technical Skills</w:t>
      </w:r>
    </w:p>
    <w:p w14:paraId="44AB5D15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 w:eastAsia="en-US"/>
        </w:rPr>
        <w:t>Web development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GB" w:eastAsia="en-US"/>
        </w:rPr>
        <w:t>programming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 w:eastAsia="en-US"/>
        </w:rPr>
        <w:t>word-press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)</w:t>
      </w:r>
    </w:p>
    <w:p w14:paraId="18F0BB22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t>Customer Relationship Management (CRM) Systems</w:t>
      </w:r>
      <w:bookmarkStart w:id="0" w:name="_GoBack"/>
      <w:bookmarkEnd w:id="0"/>
    </w:p>
    <w:p w14:paraId="51C49598"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pict>
          <v:rect id="_x0000_i1031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115E62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  <w:t>References available upon request.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907" w:right="1512" w:bottom="720" w:left="1368" w:header="576" w:footer="288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BB284A">
    <w:pPr>
      <w:pStyle w:val="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A63631"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8D42E6"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7D49B"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26D81">
    <w:pPr>
      <w:pStyle w:val="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B90A9"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0590CB0"/>
    <w:multiLevelType w:val="multilevel"/>
    <w:tmpl w:val="00590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DAE0173"/>
    <w:multiLevelType w:val="multilevel"/>
    <w:tmpl w:val="0DAE0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F3809D2"/>
    <w:multiLevelType w:val="multilevel"/>
    <w:tmpl w:val="0F380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39E4C45"/>
    <w:multiLevelType w:val="multilevel"/>
    <w:tmpl w:val="139E4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D6C783C"/>
    <w:multiLevelType w:val="multilevel"/>
    <w:tmpl w:val="1D6C78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9D60330"/>
    <w:multiLevelType w:val="multilevel"/>
    <w:tmpl w:val="39D60330"/>
    <w:lvl w:ilvl="0" w:tentative="0">
      <w:start w:val="1"/>
      <w:numFmt w:val="bullet"/>
      <w:pStyle w:val="67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2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5">
    <w:nsid w:val="42CF3D10"/>
    <w:multiLevelType w:val="multilevel"/>
    <w:tmpl w:val="42CF3D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E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1373D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92459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B4FB8"/>
    <w:rsid w:val="00CC75DB"/>
    <w:rsid w:val="00CF798F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241E6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18833745"/>
    <w:rsid w:val="3B4371EA"/>
    <w:rsid w:val="443B107F"/>
    <w:rsid w:val="743B4D3E"/>
    <w:rsid w:val="7BFD7E77"/>
    <w:rsid w:val="7E4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qFormat="1" w:unhideWhenUsed="0" w:uiPriority="99" w:name="toa heading"/>
    <w:lsdException w:qFormat="1" w:unhideWhenUsed="0" w:uiPriority="99" w:name="List"/>
    <w:lsdException w:qFormat="1" w:unhideWhenUsed="0" w:uiPriority="10" w:semiHidden="0" w:name="List Bullet"/>
    <w:lsdException w:qFormat="1" w:unhideWhenUsed="0" w:uiPriority="12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2" w:semiHidden="0" w:name="Title"/>
    <w:lsdException w:qFormat="1" w:uiPriority="2" w:name="Closing"/>
    <w:lsdException w:qFormat="1" w:uiPriority="2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3" w:semiHidden="0" w:name="Subtitle"/>
    <w:lsdException w:qFormat="1" w:uiPriority="2" w:name="Salutation"/>
    <w:lsdException w:qFormat="1" w:uiPriority="1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nhideWhenUsed="0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nhideWhenUsed="0" w:uiPriority="99" w:semiHidden="0" w:name="Table Subtle 2"/>
    <w:lsdException w:qFormat="1" w:uiPriority="99" w:name="Table Web 1"/>
    <w:lsdException w:qFormat="1" w:uiPriority="99" w:name="Table Web 2"/>
    <w:lsdException w:qFormat="1" w:unhideWhenUsed="0" w:uiPriority="99" w:semiHidden="0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36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Theme="minorHAnsi" w:hAnsiTheme="minorHAnsi" w:eastAsiaTheme="minorHAnsi" w:cstheme="minorBidi"/>
      <w:color w:val="000000" w:themeColor="text1"/>
      <w:sz w:val="20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4"/>
    <w:qFormat/>
    <w:uiPriority w:val="9"/>
    <w:pPr>
      <w:keepNext/>
      <w:keepLines/>
      <w:spacing w:before="200" w:after="8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3">
    <w:name w:val="heading 2"/>
    <w:basedOn w:val="1"/>
    <w:link w:val="255"/>
    <w:qFormat/>
    <w:uiPriority w:val="9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4">
    <w:name w:val="heading 3"/>
    <w:basedOn w:val="1"/>
    <w:next w:val="1"/>
    <w:link w:val="323"/>
    <w:semiHidden/>
    <w:qFormat/>
    <w:uiPriority w:val="9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5">
    <w:name w:val="heading 4"/>
    <w:basedOn w:val="1"/>
    <w:next w:val="1"/>
    <w:link w:val="324"/>
    <w:semiHidden/>
    <w:qFormat/>
    <w:uiPriority w:val="9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F0F0F" w:themeColor="accent1" w:themeShade="BF"/>
      <w:spacing w:val="20"/>
      <w:sz w:val="28"/>
    </w:rPr>
  </w:style>
  <w:style w:type="paragraph" w:styleId="6">
    <w:name w:val="heading 5"/>
    <w:basedOn w:val="1"/>
    <w:next w:val="1"/>
    <w:link w:val="325"/>
    <w:semiHidden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F0F0F" w:themeColor="accent1" w:themeShade="BF"/>
    </w:rPr>
  </w:style>
  <w:style w:type="paragraph" w:styleId="7">
    <w:name w:val="heading 6"/>
    <w:basedOn w:val="1"/>
    <w:next w:val="1"/>
    <w:link w:val="326"/>
    <w:semiHidden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A0A0A" w:themeColor="accent1" w:themeShade="80"/>
    </w:rPr>
  </w:style>
  <w:style w:type="paragraph" w:styleId="8">
    <w:name w:val="heading 7"/>
    <w:basedOn w:val="1"/>
    <w:next w:val="1"/>
    <w:link w:val="327"/>
    <w:semiHidden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0A0A" w:themeColor="accent1" w:themeShade="80"/>
    </w:rPr>
  </w:style>
  <w:style w:type="paragraph" w:styleId="9">
    <w:name w:val="heading 8"/>
    <w:basedOn w:val="1"/>
    <w:next w:val="1"/>
    <w:link w:val="328"/>
    <w:semiHidden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9"/>
    <w:semiHidden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3"/>
    <w:semiHidden/>
    <w:qFormat/>
    <w:uiPriority w:val="99"/>
    <w:pPr>
      <w:spacing w:after="0"/>
    </w:pPr>
    <w:rPr>
      <w:rFonts w:ascii="Segoe UI" w:hAnsi="Segoe UI" w:cs="Segoe UI"/>
    </w:rPr>
  </w:style>
  <w:style w:type="paragraph" w:styleId="14">
    <w:name w:val="Block Text"/>
    <w:basedOn w:val="1"/>
    <w:semiHidden/>
    <w:qFormat/>
    <w:uiPriority w:val="99"/>
    <w:pPr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  <w:ind w:left="1152" w:right="1152"/>
    </w:pPr>
    <w:rPr>
      <w:rFonts w:eastAsiaTheme="minorEastAsia"/>
      <w:i/>
      <w:iCs/>
      <w:color w:val="14141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qFormat/>
    <w:uiPriority w:val="99"/>
  </w:style>
  <w:style w:type="paragraph" w:styleId="16">
    <w:name w:val="Body Text 2"/>
    <w:basedOn w:val="1"/>
    <w:link w:val="258"/>
    <w:semiHidden/>
    <w:qFormat/>
    <w:uiPriority w:val="99"/>
    <w:pPr>
      <w:spacing w:line="480" w:lineRule="auto"/>
    </w:pPr>
  </w:style>
  <w:style w:type="paragraph" w:styleId="17">
    <w:name w:val="Body Text 3"/>
    <w:basedOn w:val="1"/>
    <w:link w:val="259"/>
    <w:semiHidden/>
    <w:qFormat/>
    <w:uiPriority w:val="99"/>
    <w:rPr>
      <w:szCs w:val="16"/>
    </w:rPr>
  </w:style>
  <w:style w:type="paragraph" w:styleId="18">
    <w:name w:val="Body Text First Indent"/>
    <w:basedOn w:val="15"/>
    <w:link w:val="260"/>
    <w:semiHidden/>
    <w:qFormat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qFormat/>
    <w:uiPriority w:val="99"/>
    <w:pPr>
      <w:ind w:left="283"/>
    </w:pPr>
  </w:style>
  <w:style w:type="paragraph" w:styleId="20">
    <w:name w:val="Body Text First Indent 2"/>
    <w:basedOn w:val="19"/>
    <w:link w:val="262"/>
    <w:semiHidden/>
    <w:qFormat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qFormat/>
    <w:uiPriority w:val="99"/>
    <w:pPr>
      <w:spacing w:line="480" w:lineRule="auto"/>
      <w:ind w:left="283"/>
    </w:pPr>
  </w:style>
  <w:style w:type="paragraph" w:styleId="22">
    <w:name w:val="Body Text Indent 3"/>
    <w:basedOn w:val="1"/>
    <w:link w:val="264"/>
    <w:semiHidden/>
    <w:qFormat/>
    <w:uiPriority w:val="99"/>
    <w:pPr>
      <w:ind w:left="283"/>
    </w:pPr>
    <w:rPr>
      <w:szCs w:val="16"/>
    </w:rPr>
  </w:style>
  <w:style w:type="paragraph" w:styleId="23">
    <w:name w:val="caption"/>
    <w:basedOn w:val="1"/>
    <w:next w:val="1"/>
    <w:semiHidden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qFormat/>
    <w:uiPriority w:val="2"/>
    <w:pPr>
      <w:spacing w:after="0"/>
      <w:ind w:left="4252"/>
    </w:pPr>
  </w:style>
  <w:style w:type="character" w:styleId="25">
    <w:name w:val="annotation reference"/>
    <w:basedOn w:val="11"/>
    <w:semiHidden/>
    <w:qFormat/>
    <w:uiPriority w:val="99"/>
    <w:rPr>
      <w:sz w:val="22"/>
      <w:szCs w:val="16"/>
    </w:rPr>
  </w:style>
  <w:style w:type="paragraph" w:styleId="26">
    <w:name w:val="annotation text"/>
    <w:basedOn w:val="1"/>
    <w:link w:val="252"/>
    <w:semiHidden/>
    <w:qFormat/>
    <w:uiPriority w:val="99"/>
    <w:pPr>
      <w:spacing w:after="160"/>
    </w:pPr>
    <w:rPr>
      <w:color w:val="auto"/>
      <w:szCs w:val="20"/>
      <w:lang w:eastAsia="en-US"/>
    </w:rPr>
  </w:style>
  <w:style w:type="paragraph" w:styleId="27">
    <w:name w:val="annotation subject"/>
    <w:basedOn w:val="26"/>
    <w:next w:val="26"/>
    <w:link w:val="267"/>
    <w:semiHidden/>
    <w:qFormat/>
    <w:uiPriority w:val="99"/>
    <w:pPr>
      <w:spacing w:after="280"/>
    </w:pPr>
    <w:rPr>
      <w:b/>
      <w:bCs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Date"/>
    <w:basedOn w:val="1"/>
    <w:next w:val="1"/>
    <w:link w:val="268"/>
    <w:semiHidden/>
    <w:unhideWhenUsed/>
    <w:qFormat/>
    <w:uiPriority w:val="1"/>
  </w:style>
  <w:style w:type="paragraph" w:styleId="29">
    <w:name w:val="Document Map"/>
    <w:basedOn w:val="1"/>
    <w:link w:val="269"/>
    <w:semiHidden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0"/>
    <w:semiHidden/>
    <w:qFormat/>
    <w:uiPriority w:val="99"/>
    <w:pPr>
      <w:spacing w:after="0"/>
    </w:pPr>
  </w:style>
  <w:style w:type="character" w:styleId="31">
    <w:name w:val="Emphasis"/>
    <w:basedOn w:val="11"/>
    <w:qFormat/>
    <w:uiPriority w:val="20"/>
    <w:rPr>
      <w:i/>
      <w:iCs/>
    </w:rPr>
  </w:style>
  <w:style w:type="character" w:styleId="32">
    <w:name w:val="endnote reference"/>
    <w:basedOn w:val="11"/>
    <w:semiHidden/>
    <w:qFormat/>
    <w:uiPriority w:val="99"/>
    <w:rPr>
      <w:vertAlign w:val="superscript"/>
    </w:rPr>
  </w:style>
  <w:style w:type="paragraph" w:styleId="33">
    <w:name w:val="endnote text"/>
    <w:basedOn w:val="1"/>
    <w:link w:val="271"/>
    <w:semiHidden/>
    <w:qFormat/>
    <w:uiPriority w:val="99"/>
    <w:pPr>
      <w:spacing w:after="0"/>
    </w:pPr>
    <w:rPr>
      <w:szCs w:val="20"/>
    </w:rPr>
  </w:style>
  <w:style w:type="paragraph" w:styleId="34">
    <w:name w:val="envelope address"/>
    <w:basedOn w:val="1"/>
    <w:semiHidden/>
    <w:qFormat/>
    <w:uiPriority w:val="99"/>
    <w:pPr>
      <w:framePr w:w="7920" w:h="1980" w:hRule="exact" w:hSpace="180" w:wrap="auto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qFormat/>
    <w:uiPriority w:val="99"/>
    <w:rPr>
      <w:color w:val="606060" w:themeColor="accent4" w:themeShade="BF"/>
      <w:u w:val="single"/>
    </w:rPr>
  </w:style>
  <w:style w:type="paragraph" w:styleId="37">
    <w:name w:val="footer"/>
    <w:basedOn w:val="1"/>
    <w:link w:val="251"/>
    <w:semiHidden/>
    <w:qFormat/>
    <w:uiPriority w:val="99"/>
    <w:pPr>
      <w:spacing w:after="0"/>
    </w:pPr>
    <w:rPr>
      <w:color w:val="141414" w:themeColor="accent1"/>
      <w14:textFill>
        <w14:solidFill>
          <w14:schemeClr w14:val="accent1"/>
        </w14:solidFill>
      </w14:textFill>
    </w:rPr>
  </w:style>
  <w:style w:type="character" w:styleId="38">
    <w:name w:val="footnote reference"/>
    <w:basedOn w:val="11"/>
    <w:semiHidden/>
    <w:qFormat/>
    <w:uiPriority w:val="99"/>
    <w:rPr>
      <w:vertAlign w:val="superscript"/>
    </w:rPr>
  </w:style>
  <w:style w:type="paragraph" w:styleId="39">
    <w:name w:val="footnote text"/>
    <w:basedOn w:val="1"/>
    <w:link w:val="272"/>
    <w:semiHidden/>
    <w:qFormat/>
    <w:uiPriority w:val="99"/>
    <w:pPr>
      <w:spacing w:after="0"/>
    </w:pPr>
    <w:rPr>
      <w:szCs w:val="20"/>
    </w:rPr>
  </w:style>
  <w:style w:type="paragraph" w:styleId="40">
    <w:name w:val="header"/>
    <w:basedOn w:val="1"/>
    <w:link w:val="250"/>
    <w:semiHidden/>
    <w:qFormat/>
    <w:uiPriority w:val="99"/>
    <w:pPr>
      <w:spacing w:after="0"/>
    </w:pPr>
  </w:style>
  <w:style w:type="character" w:styleId="41">
    <w:name w:val="HTML Acronym"/>
    <w:basedOn w:val="11"/>
    <w:semiHidden/>
    <w:qFormat/>
    <w:uiPriority w:val="99"/>
  </w:style>
  <w:style w:type="paragraph" w:styleId="42">
    <w:name w:val="HTML Address"/>
    <w:basedOn w:val="1"/>
    <w:link w:val="330"/>
    <w:semiHidden/>
    <w:qFormat/>
    <w:uiPriority w:val="99"/>
    <w:pPr>
      <w:spacing w:after="0"/>
    </w:pPr>
    <w:rPr>
      <w:i/>
      <w:iCs/>
    </w:rPr>
  </w:style>
  <w:style w:type="character" w:styleId="43">
    <w:name w:val="HTML Cite"/>
    <w:basedOn w:val="11"/>
    <w:semiHidden/>
    <w:qFormat/>
    <w:uiPriority w:val="99"/>
    <w:rPr>
      <w:i/>
      <w:iCs/>
    </w:rPr>
  </w:style>
  <w:style w:type="character" w:styleId="44">
    <w:name w:val="HTML Code"/>
    <w:basedOn w:val="11"/>
    <w:semiHidden/>
    <w:qFormat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qFormat/>
    <w:uiPriority w:val="99"/>
    <w:rPr>
      <w:i/>
      <w:iCs/>
    </w:rPr>
  </w:style>
  <w:style w:type="character" w:styleId="46">
    <w:name w:val="HTML Keyboard"/>
    <w:basedOn w:val="11"/>
    <w:semiHidden/>
    <w:qFormat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1"/>
    <w:semiHidden/>
    <w:qFormat/>
    <w:uiPriority w:val="99"/>
    <w:pPr>
      <w:spacing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qFormat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qFormat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qFormat/>
    <w:uiPriority w:val="99"/>
    <w:rPr>
      <w:i/>
      <w:iCs/>
    </w:rPr>
  </w:style>
  <w:style w:type="character" w:styleId="51">
    <w:name w:val="Hyperlink"/>
    <w:basedOn w:val="11"/>
    <w:semiHidden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autoRedefine/>
    <w:semiHidden/>
    <w:qFormat/>
    <w:uiPriority w:val="99"/>
    <w:pPr>
      <w:spacing w:after="0"/>
      <w:ind w:left="220" w:hanging="220"/>
    </w:pPr>
  </w:style>
  <w:style w:type="paragraph" w:styleId="53">
    <w:name w:val="index 2"/>
    <w:basedOn w:val="1"/>
    <w:next w:val="1"/>
    <w:autoRedefine/>
    <w:semiHidden/>
    <w:qFormat/>
    <w:uiPriority w:val="99"/>
    <w:pPr>
      <w:spacing w:after="0"/>
      <w:ind w:left="440" w:hanging="220"/>
    </w:pPr>
  </w:style>
  <w:style w:type="paragraph" w:styleId="54">
    <w:name w:val="index 3"/>
    <w:basedOn w:val="1"/>
    <w:next w:val="1"/>
    <w:autoRedefine/>
    <w:semiHidden/>
    <w:qFormat/>
    <w:uiPriority w:val="99"/>
    <w:pPr>
      <w:spacing w:after="0"/>
      <w:ind w:left="660" w:hanging="220"/>
    </w:pPr>
  </w:style>
  <w:style w:type="paragraph" w:styleId="55">
    <w:name w:val="index 4"/>
    <w:basedOn w:val="1"/>
    <w:next w:val="1"/>
    <w:autoRedefine/>
    <w:semiHidden/>
    <w:qFormat/>
    <w:uiPriority w:val="99"/>
    <w:pPr>
      <w:spacing w:after="0"/>
      <w:ind w:left="880" w:hanging="220"/>
    </w:pPr>
  </w:style>
  <w:style w:type="paragraph" w:styleId="56">
    <w:name w:val="index 5"/>
    <w:basedOn w:val="1"/>
    <w:next w:val="1"/>
    <w:autoRedefine/>
    <w:semiHidden/>
    <w:qFormat/>
    <w:uiPriority w:val="99"/>
    <w:pPr>
      <w:spacing w:after="0"/>
      <w:ind w:left="1100" w:hanging="220"/>
    </w:pPr>
  </w:style>
  <w:style w:type="paragraph" w:styleId="57">
    <w:name w:val="index 6"/>
    <w:basedOn w:val="1"/>
    <w:next w:val="1"/>
    <w:autoRedefine/>
    <w:semiHidden/>
    <w:qFormat/>
    <w:uiPriority w:val="99"/>
    <w:pPr>
      <w:spacing w:after="0"/>
      <w:ind w:left="1320" w:hanging="220"/>
    </w:pPr>
  </w:style>
  <w:style w:type="paragraph" w:styleId="58">
    <w:name w:val="index 7"/>
    <w:basedOn w:val="1"/>
    <w:next w:val="1"/>
    <w:autoRedefine/>
    <w:semiHidden/>
    <w:qFormat/>
    <w:uiPriority w:val="99"/>
    <w:pPr>
      <w:spacing w:after="0"/>
      <w:ind w:left="1540" w:hanging="220"/>
    </w:pPr>
  </w:style>
  <w:style w:type="paragraph" w:styleId="59">
    <w:name w:val="index 8"/>
    <w:basedOn w:val="1"/>
    <w:next w:val="1"/>
    <w:autoRedefine/>
    <w:semiHidden/>
    <w:qFormat/>
    <w:uiPriority w:val="99"/>
    <w:pPr>
      <w:spacing w:after="0"/>
      <w:ind w:left="1760" w:hanging="220"/>
    </w:pPr>
  </w:style>
  <w:style w:type="paragraph" w:styleId="60">
    <w:name w:val="index 9"/>
    <w:basedOn w:val="1"/>
    <w:next w:val="1"/>
    <w:autoRedefine/>
    <w:semiHidden/>
    <w:qFormat/>
    <w:uiPriority w:val="99"/>
    <w:pPr>
      <w:spacing w:after="0"/>
      <w:ind w:left="1980" w:hanging="220"/>
    </w:pPr>
  </w:style>
  <w:style w:type="paragraph" w:styleId="61">
    <w:name w:val="index heading"/>
    <w:basedOn w:val="1"/>
    <w:next w:val="52"/>
    <w:semiHidden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List"/>
    <w:basedOn w:val="1"/>
    <w:semiHidden/>
    <w:qFormat/>
    <w:uiPriority w:val="99"/>
    <w:pPr>
      <w:ind w:left="283" w:hanging="283"/>
      <w:contextualSpacing/>
    </w:pPr>
  </w:style>
  <w:style w:type="paragraph" w:styleId="63">
    <w:name w:val="List 2"/>
    <w:basedOn w:val="1"/>
    <w:semiHidden/>
    <w:qFormat/>
    <w:uiPriority w:val="99"/>
    <w:pPr>
      <w:ind w:left="566" w:hanging="283"/>
      <w:contextualSpacing/>
    </w:pPr>
  </w:style>
  <w:style w:type="paragraph" w:styleId="64">
    <w:name w:val="List 3"/>
    <w:basedOn w:val="1"/>
    <w:semiHidden/>
    <w:qFormat/>
    <w:uiPriority w:val="99"/>
    <w:pPr>
      <w:ind w:left="849" w:hanging="283"/>
      <w:contextualSpacing/>
    </w:pPr>
  </w:style>
  <w:style w:type="paragraph" w:styleId="65">
    <w:name w:val="List 4"/>
    <w:basedOn w:val="1"/>
    <w:semiHidden/>
    <w:qFormat/>
    <w:uiPriority w:val="99"/>
    <w:pPr>
      <w:ind w:left="1132" w:hanging="283"/>
      <w:contextualSpacing/>
    </w:pPr>
  </w:style>
  <w:style w:type="paragraph" w:styleId="66">
    <w:name w:val="List 5"/>
    <w:basedOn w:val="1"/>
    <w:semiHidden/>
    <w:qFormat/>
    <w:uiPriority w:val="99"/>
    <w:pPr>
      <w:ind w:left="1415" w:hanging="283"/>
      <w:contextualSpacing/>
    </w:pPr>
  </w:style>
  <w:style w:type="paragraph" w:styleId="67">
    <w:name w:val="List Bullet"/>
    <w:basedOn w:val="1"/>
    <w:qFormat/>
    <w:uiPriority w:val="10"/>
    <w:pPr>
      <w:numPr>
        <w:ilvl w:val="0"/>
        <w:numId w:val="1"/>
      </w:numPr>
      <w:spacing w:after="80"/>
      <w:ind w:left="288" w:firstLine="0"/>
    </w:pPr>
  </w:style>
  <w:style w:type="paragraph" w:styleId="68">
    <w:name w:val="List Bullet 2"/>
    <w:basedOn w:val="1"/>
    <w:semiHidden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qFormat/>
    <w:uiPriority w:val="99"/>
    <w:pPr>
      <w:ind w:left="283"/>
      <w:contextualSpacing/>
    </w:pPr>
  </w:style>
  <w:style w:type="paragraph" w:styleId="73">
    <w:name w:val="List Continue 2"/>
    <w:basedOn w:val="1"/>
    <w:semiHidden/>
    <w:qFormat/>
    <w:uiPriority w:val="99"/>
    <w:pPr>
      <w:ind w:left="566"/>
      <w:contextualSpacing/>
    </w:pPr>
  </w:style>
  <w:style w:type="paragraph" w:styleId="74">
    <w:name w:val="List Continue 3"/>
    <w:basedOn w:val="1"/>
    <w:semiHidden/>
    <w:qFormat/>
    <w:uiPriority w:val="99"/>
    <w:pPr>
      <w:ind w:left="849"/>
      <w:contextualSpacing/>
    </w:pPr>
  </w:style>
  <w:style w:type="paragraph" w:styleId="75">
    <w:name w:val="List Continue 4"/>
    <w:basedOn w:val="1"/>
    <w:semiHidden/>
    <w:qFormat/>
    <w:uiPriority w:val="99"/>
    <w:pPr>
      <w:ind w:left="1132"/>
      <w:contextualSpacing/>
    </w:pPr>
  </w:style>
  <w:style w:type="paragraph" w:styleId="76">
    <w:name w:val="List Continue 5"/>
    <w:basedOn w:val="1"/>
    <w:semiHidden/>
    <w:qFormat/>
    <w:uiPriority w:val="99"/>
    <w:pPr>
      <w:ind w:left="1415"/>
      <w:contextualSpacing/>
    </w:pPr>
  </w:style>
  <w:style w:type="paragraph" w:styleId="77">
    <w:name w:val="List Number"/>
    <w:basedOn w:val="1"/>
    <w:semiHidden/>
    <w:qFormat/>
    <w:uiPriority w:val="12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6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404040" w:themeColor="text1" w:themeTint="BF"/>
      <w:sz w:val="22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83">
    <w:name w:val="Message Header"/>
    <w:basedOn w:val="1"/>
    <w:link w:val="388"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4">
    <w:name w:val="Normal (Web)"/>
    <w:basedOn w:val="1"/>
    <w:semiHidden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qFormat/>
    <w:uiPriority w:val="99"/>
    <w:pPr>
      <w:ind w:left="720"/>
    </w:pPr>
  </w:style>
  <w:style w:type="paragraph" w:styleId="86">
    <w:name w:val="Note Heading"/>
    <w:basedOn w:val="1"/>
    <w:next w:val="1"/>
    <w:link w:val="390"/>
    <w:semiHidden/>
    <w:qFormat/>
    <w:uiPriority w:val="99"/>
    <w:pPr>
      <w:spacing w:after="0"/>
    </w:pPr>
  </w:style>
  <w:style w:type="character" w:styleId="87">
    <w:name w:val="page number"/>
    <w:basedOn w:val="11"/>
    <w:semiHidden/>
    <w:qFormat/>
    <w:uiPriority w:val="99"/>
  </w:style>
  <w:style w:type="paragraph" w:styleId="88">
    <w:name w:val="Plain Text"/>
    <w:basedOn w:val="1"/>
    <w:link w:val="396"/>
    <w:semiHidden/>
    <w:qFormat/>
    <w:uiPriority w:val="99"/>
    <w:pPr>
      <w:spacing w:after="0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9"/>
    <w:semiHidden/>
    <w:unhideWhenUsed/>
    <w:qFormat/>
    <w:uiPriority w:val="2"/>
  </w:style>
  <w:style w:type="paragraph" w:styleId="90">
    <w:name w:val="Signature"/>
    <w:basedOn w:val="1"/>
    <w:link w:val="400"/>
    <w:semiHidden/>
    <w:unhideWhenUsed/>
    <w:qFormat/>
    <w:uiPriority w:val="2"/>
    <w:pPr>
      <w:spacing w:after="0"/>
      <w:ind w:left="4252"/>
    </w:pPr>
  </w:style>
  <w:style w:type="character" w:styleId="91">
    <w:name w:val="Strong"/>
    <w:basedOn w:val="11"/>
    <w:qFormat/>
    <w:uiPriority w:val="22"/>
    <w:rPr>
      <w:b/>
      <w:bCs/>
    </w:rPr>
  </w:style>
  <w:style w:type="paragraph" w:styleId="92">
    <w:name w:val="Subtitle"/>
    <w:basedOn w:val="1"/>
    <w:next w:val="1"/>
    <w:link w:val="402"/>
    <w:qFormat/>
    <w:uiPriority w:val="3"/>
    <w:pPr>
      <w:spacing w:before="120" w:after="0"/>
    </w:pPr>
    <w:rPr>
      <w:rFonts w:eastAsiaTheme="minorEastAsia"/>
      <w:caps/>
      <w:spacing w:val="20"/>
      <w:sz w:val="28"/>
    </w:rPr>
  </w:style>
  <w:style w:type="table" w:styleId="93">
    <w:name w:val="Table 3D effects 1"/>
    <w:basedOn w:val="12"/>
    <w:semiHidden/>
    <w:unhideWhenUsed/>
    <w:qFormat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248"/>
    <w:qFormat/>
    <w:uiPriority w:val="2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paragraph" w:styleId="140">
    <w:name w:val="toa heading"/>
    <w:basedOn w:val="1"/>
    <w:next w:val="1"/>
    <w:semiHidden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pPr>
      <w:spacing w:after="0"/>
    </w:pPr>
    <w:rPr>
      <w:color w:val="0F0F0F" w:themeColor="accent1" w:themeShade="BF"/>
    </w:rPr>
    <w:tblPr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pPr>
      <w:spacing w:after="0"/>
    </w:pPr>
    <w:rPr>
      <w:color w:val="868686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pPr>
      <w:spacing w:after="0"/>
    </w:p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qFormat/>
    <w:uiPriority w:val="62"/>
    <w:pPr>
      <w:spacing w:after="0"/>
    </w:p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qFormat/>
    <w:uiPriority w:val="63"/>
    <w:pPr>
      <w:spacing w:after="0"/>
    </w:pPr>
    <w:tblPr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pPr>
      <w:spacing w:after="0"/>
    </w:pPr>
    <w:tblPr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98989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26">
    <w:name w:val="Dark List Accent 6"/>
    <w:basedOn w:val="12"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B0B0B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B0B0B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accent1" w:themeFillShade="99"/>
      </w:tcPr>
    </w:tblStylePr>
    <w:tblStylePr w:type="band1Vert">
      <w:tblPr/>
      <w:tcPr>
        <w:shd w:val="clear" w:color="auto" w:fill="A0A0A0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CFCFC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240">
    <w:name w:val="Colorful List Accent 6"/>
    <w:basedOn w:val="12"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FCFCF" w:themeFill="accent1" w:themeFillTint="33"/>
    </w:tcPr>
    <w:tblStylePr w:type="firstRow">
      <w:rPr>
        <w:b/>
        <w:bCs/>
      </w:rPr>
      <w:tblPr/>
      <w:tcPr>
        <w:shd w:val="clear" w:color="auto" w:fill="A0A0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0A0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47">
    <w:name w:val="Colorful Grid Accent 6"/>
    <w:basedOn w:val="12"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248">
    <w:name w:val="Title Char"/>
    <w:basedOn w:val="11"/>
    <w:link w:val="139"/>
    <w:qFormat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  <w14:textFill>
        <w14:solidFill>
          <w14:schemeClr w14:val="tx1"/>
        </w14:solidFill>
      </w14:textFill>
    </w:rPr>
  </w:style>
  <w:style w:type="character" w:styleId="249">
    <w:name w:val="Placeholder Text"/>
    <w:basedOn w:val="11"/>
    <w:semiHidden/>
    <w:qFormat/>
    <w:uiPriority w:val="99"/>
    <w:rPr>
      <w:color w:val="717171" w:themeColor="accent3" w:themeShade="BF"/>
    </w:rPr>
  </w:style>
  <w:style w:type="character" w:customStyle="1" w:styleId="250">
    <w:name w:val="Header Char"/>
    <w:basedOn w:val="11"/>
    <w:link w:val="4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1">
    <w:name w:val="Footer Char"/>
    <w:basedOn w:val="11"/>
    <w:link w:val="37"/>
    <w:semiHidden/>
    <w:qFormat/>
    <w:uiPriority w:val="99"/>
    <w:rPr>
      <w:color w:val="141414" w:themeColor="accent1"/>
      <w:sz w:val="20"/>
      <w14:textFill>
        <w14:solidFill>
          <w14:schemeClr w14:val="accent1"/>
        </w14:solidFill>
      </w14:textFill>
    </w:rPr>
  </w:style>
  <w:style w:type="character" w:customStyle="1" w:styleId="252">
    <w:name w:val="Comment Text Char"/>
    <w:basedOn w:val="11"/>
    <w:link w:val="26"/>
    <w:semiHidden/>
    <w:qFormat/>
    <w:uiPriority w:val="99"/>
    <w:rPr>
      <w:color w:val="auto"/>
      <w:sz w:val="20"/>
      <w:szCs w:val="20"/>
      <w:lang w:eastAsia="en-US"/>
    </w:rPr>
  </w:style>
  <w:style w:type="character" w:customStyle="1" w:styleId="253">
    <w:name w:val="Balloon Text Char"/>
    <w:basedOn w:val="11"/>
    <w:link w:val="13"/>
    <w:semiHidden/>
    <w:qFormat/>
    <w:uiPriority w:val="99"/>
    <w:rPr>
      <w:rFonts w:ascii="Segoe UI" w:hAnsi="Segoe UI" w:cs="Segoe UI"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4">
    <w:name w:val="Heading 1 Char"/>
    <w:basedOn w:val="11"/>
    <w:link w:val="2"/>
    <w:qFormat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  <w14:textFill>
        <w14:solidFill>
          <w14:schemeClr w14:val="tx1"/>
        </w14:solidFill>
      </w14:textFill>
    </w:rPr>
  </w:style>
  <w:style w:type="character" w:customStyle="1" w:styleId="255">
    <w:name w:val="Heading 2 Char"/>
    <w:basedOn w:val="11"/>
    <w:link w:val="3"/>
    <w:qFormat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customStyle="1" w:styleId="256">
    <w:name w:val="Bibliography"/>
    <w:basedOn w:val="1"/>
    <w:next w:val="1"/>
    <w:semiHidden/>
    <w:qFormat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8">
    <w:name w:val="Body Text 2 Char"/>
    <w:basedOn w:val="11"/>
    <w:link w:val="16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9">
    <w:name w:val="Body Text 3 Char"/>
    <w:basedOn w:val="11"/>
    <w:link w:val="17"/>
    <w:semiHidden/>
    <w:qFormat/>
    <w:uiPriority w:val="99"/>
    <w:rPr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60">
    <w:name w:val="Body Text First Indent Char"/>
    <w:basedOn w:val="257"/>
    <w:link w:val="18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1">
    <w:name w:val="Body Text Indent Char"/>
    <w:basedOn w:val="11"/>
    <w:link w:val="19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2">
    <w:name w:val="Body Text First Indent 2 Char"/>
    <w:basedOn w:val="261"/>
    <w:link w:val="2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3">
    <w:name w:val="Body Text Indent 2 Char"/>
    <w:basedOn w:val="11"/>
    <w:link w:val="21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4">
    <w:name w:val="Body Text Indent 3 Char"/>
    <w:basedOn w:val="11"/>
    <w:link w:val="22"/>
    <w:semiHidden/>
    <w:qFormat/>
    <w:uiPriority w:val="99"/>
    <w:rPr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65">
    <w:name w:val="Book Title"/>
    <w:basedOn w:val="11"/>
    <w:semiHidden/>
    <w:qFormat/>
    <w:uiPriority w:val="33"/>
    <w:rPr>
      <w:b/>
      <w:bCs/>
      <w:i/>
      <w:iCs/>
      <w:spacing w:val="5"/>
    </w:rPr>
  </w:style>
  <w:style w:type="character" w:customStyle="1" w:styleId="266">
    <w:name w:val="Closing Char"/>
    <w:basedOn w:val="11"/>
    <w:link w:val="24"/>
    <w:semiHidden/>
    <w:qFormat/>
    <w:uiPriority w:val="2"/>
  </w:style>
  <w:style w:type="character" w:customStyle="1" w:styleId="267">
    <w:name w:val="Comment Subject Char"/>
    <w:basedOn w:val="252"/>
    <w:link w:val="27"/>
    <w:semiHidden/>
    <w:qFormat/>
    <w:uiPriority w:val="99"/>
    <w:rPr>
      <w:b/>
      <w:bCs/>
      <w:color w:val="auto"/>
      <w:sz w:val="20"/>
      <w:szCs w:val="20"/>
      <w:lang w:eastAsia="en-US"/>
    </w:rPr>
  </w:style>
  <w:style w:type="character" w:customStyle="1" w:styleId="268">
    <w:name w:val="Date Char"/>
    <w:basedOn w:val="11"/>
    <w:link w:val="28"/>
    <w:semiHidden/>
    <w:qFormat/>
    <w:uiPriority w:val="1"/>
  </w:style>
  <w:style w:type="character" w:customStyle="1" w:styleId="269">
    <w:name w:val="Document Map Char"/>
    <w:basedOn w:val="11"/>
    <w:link w:val="29"/>
    <w:semiHidden/>
    <w:qFormat/>
    <w:uiPriority w:val="99"/>
    <w:rPr>
      <w:rFonts w:ascii="Segoe UI" w:hAnsi="Segoe UI" w:cs="Segoe UI"/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70">
    <w:name w:val="E-mail Signature Char"/>
    <w:basedOn w:val="11"/>
    <w:link w:val="3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71">
    <w:name w:val="Endnote Text Char"/>
    <w:basedOn w:val="11"/>
    <w:link w:val="33"/>
    <w:semiHidden/>
    <w:qFormat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272">
    <w:name w:val="Footnote Text Char"/>
    <w:basedOn w:val="11"/>
    <w:link w:val="39"/>
    <w:semiHidden/>
    <w:qFormat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table" w:customStyle="1" w:styleId="273">
    <w:name w:val="Grid Table 1 Light"/>
    <w:basedOn w:val="1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1"/>
    <w:basedOn w:val="12"/>
    <w:qFormat/>
    <w:uiPriority w:val="46"/>
    <w:pPr>
      <w:spacing w:after="0"/>
    </w:pPr>
    <w:tblPr>
      <w:tblBorders>
        <w:top w:val="single" w:color="A0A0A0" w:themeColor="accent1" w:themeTint="66" w:sz="4" w:space="0"/>
        <w:left w:val="single" w:color="A0A0A0" w:themeColor="accent1" w:themeTint="66" w:sz="4" w:space="0"/>
        <w:bottom w:val="single" w:color="A0A0A0" w:themeColor="accent1" w:themeTint="66" w:sz="4" w:space="0"/>
        <w:right w:val="single" w:color="A0A0A0" w:themeColor="accent1" w:themeTint="66" w:sz="4" w:space="0"/>
        <w:insideH w:val="single" w:color="A0A0A0" w:themeColor="accent1" w:themeTint="66" w:sz="4" w:space="0"/>
        <w:insideV w:val="single" w:color="A0A0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1717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2"/>
    <w:basedOn w:val="12"/>
    <w:qFormat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3"/>
    <w:basedOn w:val="12"/>
    <w:qFormat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4"/>
    <w:basedOn w:val="12"/>
    <w:qFormat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5"/>
    <w:basedOn w:val="12"/>
    <w:qFormat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6"/>
    <w:basedOn w:val="12"/>
    <w:qFormat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2"/>
    <w:basedOn w:val="1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1">
    <w:name w:val="Grid Table 2 Accent 1"/>
    <w:basedOn w:val="12"/>
    <w:qFormat/>
    <w:uiPriority w:val="47"/>
    <w:pPr>
      <w:spacing w:after="0"/>
    </w:pPr>
    <w:tblPr>
      <w:tblBorders>
        <w:top w:val="single" w:color="717171" w:themeColor="accent1" w:themeTint="99" w:sz="2" w:space="0"/>
        <w:bottom w:val="single" w:color="717171" w:themeColor="accent1" w:themeTint="99" w:sz="2" w:space="0"/>
        <w:insideH w:val="single" w:color="717171" w:themeColor="accent1" w:themeTint="99" w:sz="2" w:space="0"/>
        <w:insideV w:val="single" w:color="71717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1717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1717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282">
    <w:name w:val="Grid Table 2 Accent 2"/>
    <w:basedOn w:val="12"/>
    <w:qFormat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3">
    <w:name w:val="Grid Table 2 Accent 3"/>
    <w:basedOn w:val="12"/>
    <w:qFormat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4">
    <w:name w:val="Grid Table 2 Accent 4"/>
    <w:basedOn w:val="12"/>
    <w:qFormat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5">
    <w:name w:val="Grid Table 2 Accent 5"/>
    <w:basedOn w:val="12"/>
    <w:qFormat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6">
    <w:name w:val="Grid Table 2 Accent 6"/>
    <w:basedOn w:val="12"/>
    <w:qFormat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87">
    <w:name w:val="Grid Table 3"/>
    <w:basedOn w:val="1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8">
    <w:name w:val="Grid Table 3 Accent 1"/>
    <w:basedOn w:val="12"/>
    <w:qFormat/>
    <w:uiPriority w:val="48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bottom w:val="single" w:color="717171" w:themeColor="accent1" w:themeTint="99" w:sz="4" w:space="0"/>
        </w:tcBorders>
      </w:tcPr>
    </w:tblStylePr>
    <w:tblStylePr w:type="nwCell">
      <w:tcPr>
        <w:tcBorders>
          <w:bottom w:val="single" w:color="717171" w:themeColor="accent1" w:themeTint="99" w:sz="4" w:space="0"/>
        </w:tcBorders>
      </w:tcPr>
    </w:tblStylePr>
    <w:tblStylePr w:type="seCell">
      <w:tcPr>
        <w:tcBorders>
          <w:top w:val="single" w:color="717171" w:themeColor="accent1" w:themeTint="99" w:sz="4" w:space="0"/>
        </w:tcBorders>
      </w:tcPr>
    </w:tblStylePr>
    <w:tblStylePr w:type="swCell">
      <w:tcPr>
        <w:tcBorders>
          <w:top w:val="single" w:color="717171" w:themeColor="accent1" w:themeTint="99" w:sz="4" w:space="0"/>
        </w:tcBorders>
      </w:tcPr>
    </w:tblStylePr>
  </w:style>
  <w:style w:type="table" w:customStyle="1" w:styleId="289">
    <w:name w:val="Grid Table 3 Accent 2"/>
    <w:basedOn w:val="12"/>
    <w:qFormat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0">
    <w:name w:val="Grid Table 3 Accent 3"/>
    <w:basedOn w:val="12"/>
    <w:qFormat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1">
    <w:name w:val="Grid Table 3 Accent 4"/>
    <w:basedOn w:val="12"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2">
    <w:name w:val="Grid Table 3 Accent 5"/>
    <w:basedOn w:val="12"/>
    <w:qFormat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3">
    <w:name w:val="Grid Table 3 Accent 6"/>
    <w:basedOn w:val="12"/>
    <w:qFormat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4">
    <w:name w:val="Grid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4 Accent 1"/>
    <w:basedOn w:val="12"/>
    <w:qFormat/>
    <w:uiPriority w:val="49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296">
    <w:name w:val="Grid Table 4 Accent 2"/>
    <w:basedOn w:val="12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97">
    <w:name w:val="Grid Table 4 Accent 3"/>
    <w:basedOn w:val="12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98">
    <w:name w:val="Grid Table 4 Accent 4"/>
    <w:basedOn w:val="12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99">
    <w:name w:val="Grid Table 4 Accent 5"/>
    <w:basedOn w:val="12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0">
    <w:name w:val="Grid Table 4 Accent 6"/>
    <w:basedOn w:val="12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1">
    <w:name w:val="Grid Table 5 Dark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2">
    <w:name w:val="Grid Table 5 Dark Accent 1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CF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cPr>
        <w:shd w:val="clear" w:color="auto" w:fill="A0A0A0" w:themeFill="accent1" w:themeFillTint="66"/>
      </w:tcPr>
    </w:tblStylePr>
    <w:tblStylePr w:type="band1Horz">
      <w:tcPr>
        <w:shd w:val="clear" w:color="auto" w:fill="A0A0A0" w:themeFill="accent1" w:themeFillTint="66"/>
      </w:tcPr>
    </w:tblStylePr>
  </w:style>
  <w:style w:type="table" w:customStyle="1" w:styleId="303">
    <w:name w:val="Grid Table 5 Dark Accent 2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4">
    <w:name w:val="Grid Table 5 Dark Accent 3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5">
    <w:name w:val="Grid Table 5 Dark Accent 4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6">
    <w:name w:val="Grid Table 5 Dark Accent 5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07">
    <w:name w:val="Grid Table 5 Dark Accent 6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08">
    <w:name w:val="Grid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6 Colorful Accent 1"/>
    <w:basedOn w:val="12"/>
    <w:qFormat/>
    <w:uiPriority w:val="51"/>
    <w:pPr>
      <w:spacing w:after="0"/>
    </w:pPr>
    <w:rPr>
      <w:color w:val="0F0F0F" w:themeColor="accent1" w:themeShade="BF"/>
    </w:r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1717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10">
    <w:name w:val="Grid Table 6 Colorful Accent 2"/>
    <w:basedOn w:val="12"/>
    <w:qFormat/>
    <w:uiPriority w:val="51"/>
    <w:pPr>
      <w:spacing w:after="0"/>
    </w:pPr>
    <w:rPr>
      <w:color w:val="868686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1">
    <w:name w:val="Grid Table 6 Colorful Accent 3"/>
    <w:basedOn w:val="12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2">
    <w:name w:val="Grid Table 6 Colorful Accent 4"/>
    <w:basedOn w:val="12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3">
    <w:name w:val="Grid Table 6 Colorful Accent 5"/>
    <w:basedOn w:val="12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4">
    <w:name w:val="Grid Table 6 Colorful Accent 6"/>
    <w:basedOn w:val="12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5">
    <w:name w:val="Grid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6">
    <w:name w:val="Grid Table 7 Colorful Accent 1"/>
    <w:basedOn w:val="12"/>
    <w:qFormat/>
    <w:uiPriority w:val="52"/>
    <w:pPr>
      <w:spacing w:after="0"/>
    </w:pPr>
    <w:rPr>
      <w:color w:val="0F0F0F" w:themeColor="accent1" w:themeShade="BF"/>
    </w:r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bottom w:val="single" w:color="717171" w:themeColor="accent1" w:themeTint="99" w:sz="4" w:space="0"/>
        </w:tcBorders>
      </w:tcPr>
    </w:tblStylePr>
    <w:tblStylePr w:type="nwCell">
      <w:tcPr>
        <w:tcBorders>
          <w:bottom w:val="single" w:color="717171" w:themeColor="accent1" w:themeTint="99" w:sz="4" w:space="0"/>
        </w:tcBorders>
      </w:tcPr>
    </w:tblStylePr>
    <w:tblStylePr w:type="seCell">
      <w:tcPr>
        <w:tcBorders>
          <w:top w:val="single" w:color="717171" w:themeColor="accent1" w:themeTint="99" w:sz="4" w:space="0"/>
        </w:tcBorders>
      </w:tcPr>
    </w:tblStylePr>
    <w:tblStylePr w:type="swCell">
      <w:tcPr>
        <w:tcBorders>
          <w:top w:val="single" w:color="717171" w:themeColor="accent1" w:themeTint="99" w:sz="4" w:space="0"/>
        </w:tcBorders>
      </w:tcPr>
    </w:tblStylePr>
  </w:style>
  <w:style w:type="table" w:customStyle="1" w:styleId="317">
    <w:name w:val="Grid Table 7 Colorful Accent 2"/>
    <w:basedOn w:val="12"/>
    <w:qFormat/>
    <w:uiPriority w:val="52"/>
    <w:pPr>
      <w:spacing w:after="0"/>
    </w:pPr>
    <w:rPr>
      <w:color w:val="868686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18">
    <w:name w:val="Grid Table 7 Colorful Accent 3"/>
    <w:basedOn w:val="12"/>
    <w:qFormat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19">
    <w:name w:val="Grid Table 7 Colorful Accent 4"/>
    <w:basedOn w:val="12"/>
    <w:qFormat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0">
    <w:name w:val="Grid Table 7 Colorful Accent 5"/>
    <w:basedOn w:val="12"/>
    <w:qFormat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1">
    <w:name w:val="Grid Table 7 Colorful Accent 6"/>
    <w:basedOn w:val="12"/>
    <w:qFormat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2">
    <w:name w:val="Hashtag1"/>
    <w:basedOn w:val="11"/>
    <w:semiHidden/>
    <w:qFormat/>
    <w:uiPriority w:val="99"/>
    <w:rPr>
      <w:color w:val="2B579A"/>
      <w:shd w:val="clear" w:color="auto" w:fill="E6E6E6"/>
    </w:rPr>
  </w:style>
  <w:style w:type="character" w:customStyle="1" w:styleId="323">
    <w:name w:val="Heading 3 Char"/>
    <w:basedOn w:val="11"/>
    <w:link w:val="4"/>
    <w:semiHidden/>
    <w:qFormat/>
    <w:uiPriority w:val="9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  <w14:textFill>
        <w14:solidFill>
          <w14:schemeClr w14:val="tx1"/>
        </w14:solidFill>
      </w14:textFill>
    </w:rPr>
  </w:style>
  <w:style w:type="character" w:customStyle="1" w:styleId="324">
    <w:name w:val="Heading 4 Char"/>
    <w:basedOn w:val="11"/>
    <w:link w:val="5"/>
    <w:semiHidden/>
    <w:qFormat/>
    <w:uiPriority w:val="9"/>
    <w:rPr>
      <w:rFonts w:cs="Times New Roman (Headings CS)" w:eastAsiaTheme="majorEastAsia"/>
      <w:iCs/>
      <w:caps/>
      <w:color w:val="0F0F0F" w:themeColor="accent1" w:themeShade="BF"/>
      <w:spacing w:val="20"/>
      <w:sz w:val="28"/>
    </w:rPr>
  </w:style>
  <w:style w:type="character" w:customStyle="1" w:styleId="3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0F0F0F" w:themeColor="accent1" w:themeShade="BF"/>
      <w:sz w:val="20"/>
    </w:rPr>
  </w:style>
  <w:style w:type="character" w:customStyle="1" w:styleId="3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A0A0A" w:themeColor="accent1" w:themeShade="80"/>
      <w:sz w:val="20"/>
    </w:rPr>
  </w:style>
  <w:style w:type="character" w:customStyle="1" w:styleId="3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0A0A0A" w:themeColor="accent1" w:themeShade="80"/>
      <w:sz w:val="20"/>
    </w:rPr>
  </w:style>
  <w:style w:type="character" w:customStyle="1" w:styleId="3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0">
    <w:name w:val="HTML Address Char"/>
    <w:basedOn w:val="11"/>
    <w:link w:val="42"/>
    <w:semiHidden/>
    <w:qFormat/>
    <w:uiPriority w:val="99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31">
    <w:name w:val="HTML Preformatted Char"/>
    <w:basedOn w:val="11"/>
    <w:link w:val="47"/>
    <w:semiHidden/>
    <w:qFormat/>
    <w:uiPriority w:val="99"/>
    <w:rPr>
      <w:rFonts w:ascii="Consolas" w:hAnsi="Consolas"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332">
    <w:name w:val="Intense Emphasis"/>
    <w:basedOn w:val="11"/>
    <w:semiHidden/>
    <w:qFormat/>
    <w:uiPriority w:val="21"/>
    <w:rPr>
      <w:i/>
      <w:iCs/>
      <w:color w:val="141414" w:themeColor="accent1"/>
      <w14:textFill>
        <w14:solidFill>
          <w14:schemeClr w14:val="accent1"/>
        </w14:solidFill>
      </w14:textFill>
    </w:rPr>
  </w:style>
  <w:style w:type="paragraph" w:styleId="333">
    <w:name w:val="Intense Quote"/>
    <w:basedOn w:val="1"/>
    <w:next w:val="1"/>
    <w:link w:val="334"/>
    <w:semiHidden/>
    <w:qFormat/>
    <w:uiPriority w:val="30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Quote Char"/>
    <w:basedOn w:val="11"/>
    <w:link w:val="333"/>
    <w:semiHidden/>
    <w:qFormat/>
    <w:uiPriority w:val="30"/>
    <w:rPr>
      <w:i/>
      <w:iCs/>
      <w:color w:val="141414" w:themeColor="accent1"/>
      <w:sz w:val="20"/>
      <w14:textFill>
        <w14:solidFill>
          <w14:schemeClr w14:val="accent1"/>
        </w14:solidFill>
      </w14:textFill>
    </w:rPr>
  </w:style>
  <w:style w:type="character" w:customStyle="1" w:styleId="335">
    <w:name w:val="Intense Reference"/>
    <w:basedOn w:val="11"/>
    <w:semiHidden/>
    <w:qFormat/>
    <w:uiPriority w:val="32"/>
    <w:rPr>
      <w:b/>
      <w:bCs/>
      <w:smallCaps/>
      <w:color w:val="141414" w:themeColor="accent1"/>
      <w:spacing w:val="5"/>
      <w14:textFill>
        <w14:solidFill>
          <w14:schemeClr w14:val="accent1"/>
        </w14:solidFill>
      </w14:textFill>
    </w:rPr>
  </w:style>
  <w:style w:type="paragraph" w:styleId="336">
    <w:name w:val="List Paragraph"/>
    <w:basedOn w:val="1"/>
    <w:qFormat/>
    <w:uiPriority w:val="34"/>
    <w:pPr>
      <w:ind w:left="720"/>
      <w:contextualSpacing/>
    </w:pPr>
  </w:style>
  <w:style w:type="table" w:customStyle="1" w:styleId="337">
    <w:name w:val="List Table 1 Light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71717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39">
    <w:name w:val="List Table 1 Light Accent 2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0">
    <w:name w:val="List Table 1 Light Accent 3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1">
    <w:name w:val="List Table 1 Light Accent 4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2">
    <w:name w:val="List Table 1 Light Accent 5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3">
    <w:name w:val="List Table 1 Light Accent 6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4">
    <w:name w:val="List Table 2"/>
    <w:basedOn w:val="12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2"/>
    <w:qFormat/>
    <w:uiPriority w:val="47"/>
    <w:pPr>
      <w:spacing w:after="0"/>
    </w:pPr>
    <w:tblPr>
      <w:tblBorders>
        <w:top w:val="single" w:color="717171" w:themeColor="accent1" w:themeTint="99" w:sz="4" w:space="0"/>
        <w:bottom w:val="single" w:color="717171" w:themeColor="accent1" w:themeTint="99" w:sz="4" w:space="0"/>
        <w:insideH w:val="single" w:color="71717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46">
    <w:name w:val="List Table 2 Accent 2"/>
    <w:basedOn w:val="12"/>
    <w:qFormat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7">
    <w:name w:val="List Table 2 Accent 3"/>
    <w:basedOn w:val="12"/>
    <w:qFormat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8">
    <w:name w:val="List Table 2 Accent 4"/>
    <w:basedOn w:val="12"/>
    <w:qFormat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9">
    <w:name w:val="List Table 2 Accent 5"/>
    <w:basedOn w:val="12"/>
    <w:qFormat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0">
    <w:name w:val="List Table 2 Accent 6"/>
    <w:basedOn w:val="12"/>
    <w:qFormat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1">
    <w:name w:val="List Table 3"/>
    <w:basedOn w:val="1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2"/>
    <w:qFormat/>
    <w:uiPriority w:val="48"/>
    <w:pPr>
      <w:spacing w:after="0"/>
    </w:pPr>
    <w:tblPr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41414" w:themeColor="accent1" w:sz="4" w:space="0"/>
          <w:left w:val="nil"/>
        </w:tcBorders>
      </w:tcPr>
    </w:tblStylePr>
    <w:tblStylePr w:type="swCell">
      <w:tcPr>
        <w:tcBorders>
          <w:top w:val="double" w:color="141414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2"/>
    <w:qFormat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2"/>
    <w:qFormat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2"/>
    <w:qFormat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2"/>
    <w:qFormat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2"/>
    <w:qFormat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58">
    <w:name w:val="List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2"/>
    <w:qFormat/>
    <w:uiPriority w:val="49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60">
    <w:name w:val="List Table 4 Accent 2"/>
    <w:basedOn w:val="12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1">
    <w:name w:val="List Table 4 Accent 3"/>
    <w:basedOn w:val="12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2">
    <w:name w:val="List Table 4 Accent 4"/>
    <w:basedOn w:val="12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3">
    <w:name w:val="List Table 4 Accent 5"/>
    <w:basedOn w:val="12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4">
    <w:name w:val="List Table 4 Accent 6"/>
    <w:basedOn w:val="12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5">
    <w:name w:val="List Table 5 Dark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2"/>
    <w:qFormat/>
    <w:uiPriority w:val="51"/>
    <w:pPr>
      <w:spacing w:after="0"/>
    </w:pPr>
    <w:rPr>
      <w:color w:val="0F0F0F" w:themeColor="accent1" w:themeShade="BF"/>
    </w:rPr>
    <w:tblPr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74">
    <w:name w:val="List Table 6 Colorful Accent 2"/>
    <w:basedOn w:val="12"/>
    <w:qFormat/>
    <w:uiPriority w:val="51"/>
    <w:pPr>
      <w:spacing w:after="0"/>
    </w:pPr>
    <w:rPr>
      <w:color w:val="868686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5">
    <w:name w:val="List Table 6 Colorful Accent 3"/>
    <w:basedOn w:val="12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6">
    <w:name w:val="List Table 6 Colorful Accent 4"/>
    <w:basedOn w:val="12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7">
    <w:name w:val="List Table 6 Colorful Accent 5"/>
    <w:basedOn w:val="12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78">
    <w:name w:val="List Table 6 Colorful Accent 6"/>
    <w:basedOn w:val="12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79">
    <w:name w:val="List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2"/>
    <w:qFormat/>
    <w:uiPriority w:val="52"/>
    <w:pPr>
      <w:spacing w:after="0"/>
    </w:pPr>
    <w:rPr>
      <w:color w:val="0F0F0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2"/>
    <w:qFormat/>
    <w:uiPriority w:val="52"/>
    <w:pPr>
      <w:spacing w:after="0"/>
    </w:pPr>
    <w:rPr>
      <w:color w:val="868686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2"/>
    <w:qFormat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2"/>
    <w:qFormat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2"/>
    <w:qFormat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2"/>
    <w:qFormat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11"/>
    <w:link w:val="82"/>
    <w:semiHidden/>
    <w:qFormat/>
    <w:uiPriority w:val="99"/>
    <w:rPr>
      <w:rFonts w:ascii="Consolas" w:hAnsi="Consolas"/>
      <w:szCs w:val="20"/>
    </w:rPr>
  </w:style>
  <w:style w:type="character" w:customStyle="1" w:styleId="387">
    <w:name w:val="Mention1"/>
    <w:basedOn w:val="11"/>
    <w:semiHidden/>
    <w:qFormat/>
    <w:uiPriority w:val="99"/>
    <w:rPr>
      <w:color w:val="2B579A"/>
      <w:shd w:val="clear" w:color="auto" w:fill="E6E6E6"/>
    </w:rPr>
  </w:style>
  <w:style w:type="character" w:customStyle="1" w:styleId="388">
    <w:name w:val="Message Header Char"/>
    <w:basedOn w:val="11"/>
    <w:link w:val="83"/>
    <w:semiHidden/>
    <w:qFormat/>
    <w:uiPriority w:val="99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  <w14:textFill>
        <w14:solidFill>
          <w14:schemeClr w14:val="tx1"/>
        </w14:solidFill>
      </w14:textFill>
    </w:rPr>
  </w:style>
  <w:style w:type="paragraph" w:styleId="389">
    <w:name w:val="No Spacing"/>
    <w:semiHidden/>
    <w:qFormat/>
    <w:uiPriority w:val="36"/>
    <w:pPr>
      <w:spacing w:after="0"/>
    </w:pPr>
    <w:rPr>
      <w:rFonts w:asciiTheme="minorHAnsi" w:hAnsiTheme="minorHAnsi" w:eastAsiaTheme="minorHAnsi" w:cstheme="minorBidi"/>
      <w:color w:val="404040" w:themeColor="text1" w:themeTint="BF"/>
      <w:sz w:val="22"/>
      <w:szCs w:val="22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0">
    <w:name w:val="Note Heading Char"/>
    <w:basedOn w:val="11"/>
    <w:link w:val="86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table" w:customStyle="1" w:styleId="391">
    <w:name w:val="Plain Table 1"/>
    <w:basedOn w:val="1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8"/>
    <w:semiHidden/>
    <w:qFormat/>
    <w:uiPriority w:val="99"/>
    <w:rPr>
      <w:rFonts w:ascii="Consolas" w:hAnsi="Consolas"/>
      <w:color w:val="000000" w:themeColor="text1"/>
      <w:sz w:val="20"/>
      <w:szCs w:val="21"/>
      <w14:textFill>
        <w14:solidFill>
          <w14:schemeClr w14:val="tx1"/>
        </w14:solidFill>
      </w14:textFill>
    </w:rPr>
  </w:style>
  <w:style w:type="paragraph" w:styleId="397">
    <w:name w:val="Quote"/>
    <w:basedOn w:val="1"/>
    <w:next w:val="1"/>
    <w:link w:val="398"/>
    <w:semiHidden/>
    <w:qFormat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398">
    <w:name w:val="Quote Char"/>
    <w:basedOn w:val="11"/>
    <w:link w:val="397"/>
    <w:semiHidden/>
    <w:qFormat/>
    <w:uiPriority w:val="29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99">
    <w:name w:val="Salutation Char"/>
    <w:basedOn w:val="11"/>
    <w:link w:val="89"/>
    <w:semiHidden/>
    <w:qFormat/>
    <w:uiPriority w:val="2"/>
  </w:style>
  <w:style w:type="character" w:customStyle="1" w:styleId="400">
    <w:name w:val="Signature Char"/>
    <w:basedOn w:val="11"/>
    <w:link w:val="90"/>
    <w:semiHidden/>
    <w:qFormat/>
    <w:uiPriority w:val="2"/>
  </w:style>
  <w:style w:type="character" w:customStyle="1" w:styleId="401">
    <w:name w:val="Smart Hyperlink1"/>
    <w:basedOn w:val="11"/>
    <w:semiHidden/>
    <w:qFormat/>
    <w:uiPriority w:val="99"/>
    <w:rPr>
      <w:u w:val="dotted"/>
    </w:rPr>
  </w:style>
  <w:style w:type="character" w:customStyle="1" w:styleId="402">
    <w:name w:val="Subtitle Char"/>
    <w:basedOn w:val="11"/>
    <w:link w:val="92"/>
    <w:qFormat/>
    <w:uiPriority w:val="3"/>
    <w:rPr>
      <w:rFonts w:eastAsiaTheme="minorEastAsia"/>
      <w:caps/>
      <w:color w:val="000000" w:themeColor="text1"/>
      <w:spacing w:val="20"/>
      <w:sz w:val="28"/>
      <w14:textFill>
        <w14:solidFill>
          <w14:schemeClr w14:val="tx1"/>
        </w14:solidFill>
      </w14:textFill>
    </w:rPr>
  </w:style>
  <w:style w:type="character" w:customStyle="1" w:styleId="403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4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5">
    <w:name w:val="Grid Table Light"/>
    <w:basedOn w:val="1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6">
    <w:name w:val="TOC Heading"/>
    <w:basedOn w:val="2"/>
    <w:next w:val="1"/>
    <w:semiHidden/>
    <w:qFormat/>
    <w:uiPriority w:val="39"/>
    <w:pPr>
      <w:spacing w:before="240"/>
      <w:outlineLvl w:val="9"/>
    </w:pPr>
    <w:rPr>
      <w:b w:val="0"/>
      <w:color w:val="0F0F0F" w:themeColor="accent1" w:themeShade="BF"/>
      <w:sz w:val="32"/>
    </w:rPr>
  </w:style>
  <w:style w:type="character" w:customStyle="1" w:styleId="407">
    <w:name w:val="Unresolved Mention1"/>
    <w:basedOn w:val="11"/>
    <w:semiHidden/>
    <w:qFormat/>
    <w:uiPriority w:val="99"/>
    <w:rPr>
      <w:color w:val="5F5F5F" w:themeColor="accent5"/>
      <w:shd w:val="clear" w:color="auto" w:fill="E6E6E6"/>
      <w14:textFill>
        <w14:solidFill>
          <w14:schemeClr w14:val="accent5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_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/>
</ds:datastoreItem>
</file>

<file path=customXml/itemProps2.xml><?xml version="1.0" encoding="utf-8"?>
<ds:datastoreItem xmlns:ds="http://schemas.openxmlformats.org/officeDocument/2006/customXml" ds:itemID="{46268ACC-32FC-4261-BF80-5F6DE34E1C11}">
  <ds:schemaRefs/>
</ds:datastoreItem>
</file>

<file path=customXml/itemProps3.xml><?xml version="1.0" encoding="utf-8"?>
<ds:datastoreItem xmlns:ds="http://schemas.openxmlformats.org/officeDocument/2006/customXml" ds:itemID="{AABE5AEB-BD32-46FB-B4E8-5C314C3FA503}">
  <ds:schemaRefs/>
</ds:datastoreItem>
</file>

<file path=customXml/itemProps4.xml><?xml version="1.0" encoding="utf-8"?>
<ds:datastoreItem xmlns:ds="http://schemas.openxmlformats.org/officeDocument/2006/customXml" ds:itemID="{A9893E80-0AB2-4C42-8D6E-F0C64251ED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Pages>2</Pages>
  <Words>557</Words>
  <Characters>3176</Characters>
  <Lines>26</Lines>
  <Paragraphs>7</Paragraphs>
  <TotalTime>2</TotalTime>
  <ScaleCrop>false</ScaleCrop>
  <LinksUpToDate>false</LinksUpToDate>
  <CharactersWithSpaces>3726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2024-11-05T14:53:00Z</dcterms:created>
  <dcterms:modified xsi:type="dcterms:W3CDTF">2025-04-05T20:37:26Z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1033-12.2.0.20326</vt:lpwstr>
  </property>
  <property fmtid="{D5CDD505-2E9C-101B-9397-08002B2CF9AE}" pid="4" name="ICV">
    <vt:lpwstr>9B79F844E06C456CBE66B66F8136EE41_13</vt:lpwstr>
  </property>
</Properties>
</file>